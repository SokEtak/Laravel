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6210" w14:textId="77777777" w:rsidR="00937B89" w:rsidRPr="000573E1" w:rsidRDefault="00000000" w:rsidP="00D3302E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0573E1">
        <w:rPr>
          <w:rFonts w:ascii="Times New Roman" w:hAnsi="Times New Roman" w:cs="Times New Roman"/>
          <w:sz w:val="36"/>
          <w:szCs w:val="36"/>
        </w:rPr>
        <w:t>Product Documentation</w:t>
      </w:r>
    </w:p>
    <w:p w14:paraId="386BFA3F" w14:textId="40EBCFF2" w:rsidR="00937B89" w:rsidRPr="000573E1" w:rsidRDefault="00000000" w:rsidP="000573E1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0573E1">
        <w:rPr>
          <w:rFonts w:ascii="Times New Roman" w:hAnsi="Times New Roman" w:cs="Times New Roman"/>
        </w:rPr>
        <w:t>Product</w:t>
      </w:r>
    </w:p>
    <w:p w14:paraId="6BFF6C54" w14:textId="77777777" w:rsidR="000573E1" w:rsidRPr="000573E1" w:rsidRDefault="000573E1" w:rsidP="000573E1"/>
    <w:p w14:paraId="216C1516" w14:textId="77777777" w:rsidR="00937B89" w:rsidRDefault="00000000" w:rsidP="00D3302E">
      <w:pPr>
        <w:pStyle w:val="ListBullet"/>
        <w:numPr>
          <w:ilvl w:val="0"/>
          <w:numId w:val="10"/>
        </w:numPr>
        <w:ind w:left="360"/>
      </w:pPr>
      <w:r>
        <w:t>Fillable Fields:</w:t>
      </w:r>
    </w:p>
    <w:p w14:paraId="4A71AA6F" w14:textId="77777777" w:rsidR="00937B89" w:rsidRDefault="00000000">
      <w:pPr>
        <w:pStyle w:val="ListBullet2"/>
      </w:pPr>
      <w:proofErr w:type="spellStart"/>
      <w:r>
        <w:t>product_name</w:t>
      </w:r>
      <w:proofErr w:type="spellEnd"/>
    </w:p>
    <w:p w14:paraId="05A43C12" w14:textId="77777777" w:rsidR="00937B89" w:rsidRDefault="00000000">
      <w:pPr>
        <w:pStyle w:val="ListBullet2"/>
      </w:pPr>
      <w:proofErr w:type="spellStart"/>
      <w:r>
        <w:t>product_description</w:t>
      </w:r>
      <w:proofErr w:type="spellEnd"/>
    </w:p>
    <w:p w14:paraId="08A1268E" w14:textId="77777777" w:rsidR="00937B89" w:rsidRDefault="00000000">
      <w:pPr>
        <w:pStyle w:val="ListBullet2"/>
      </w:pPr>
      <w:r>
        <w:t>SKU</w:t>
      </w:r>
    </w:p>
    <w:p w14:paraId="2950C8EA" w14:textId="77777777" w:rsidR="00937B89" w:rsidRDefault="00000000">
      <w:pPr>
        <w:pStyle w:val="ListBullet2"/>
      </w:pPr>
      <w:proofErr w:type="spellStart"/>
      <w:r>
        <w:t>discount_id</w:t>
      </w:r>
      <w:proofErr w:type="spellEnd"/>
    </w:p>
    <w:p w14:paraId="1B387CBF" w14:textId="77777777" w:rsidR="00937B89" w:rsidRDefault="00000000">
      <w:pPr>
        <w:pStyle w:val="ListBullet2"/>
      </w:pPr>
      <w:proofErr w:type="spellStart"/>
      <w:r>
        <w:t>category_id</w:t>
      </w:r>
      <w:proofErr w:type="spellEnd"/>
    </w:p>
    <w:p w14:paraId="611666A7" w14:textId="77777777" w:rsidR="00937B89" w:rsidRDefault="00000000">
      <w:pPr>
        <w:pStyle w:val="ListBullet2"/>
      </w:pPr>
      <w:r>
        <w:t>price</w:t>
      </w:r>
    </w:p>
    <w:p w14:paraId="336D0882" w14:textId="77777777" w:rsidR="00937B89" w:rsidRDefault="00000000">
      <w:pPr>
        <w:pStyle w:val="ListBullet2"/>
      </w:pPr>
      <w:proofErr w:type="spellStart"/>
      <w:r>
        <w:t>inventory_id</w:t>
      </w:r>
      <w:proofErr w:type="spellEnd"/>
    </w:p>
    <w:p w14:paraId="78EC3605" w14:textId="4CB35359" w:rsidR="00937B89" w:rsidRDefault="00656D08" w:rsidP="000573E1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0573E1">
        <w:rPr>
          <w:rFonts w:ascii="Times New Roman" w:hAnsi="Times New Roman" w:cs="Times New Roman"/>
        </w:rPr>
        <w:t xml:space="preserve"> Data Validation</w:t>
      </w:r>
    </w:p>
    <w:p w14:paraId="1691512E" w14:textId="77777777" w:rsidR="000573E1" w:rsidRPr="000573E1" w:rsidRDefault="000573E1" w:rsidP="000573E1"/>
    <w:p w14:paraId="18E15302" w14:textId="77777777" w:rsidR="00937B89" w:rsidRDefault="00000000" w:rsidP="00D3302E">
      <w:pPr>
        <w:pStyle w:val="ListBullet"/>
        <w:numPr>
          <w:ilvl w:val="0"/>
          <w:numId w:val="10"/>
        </w:numPr>
        <w:tabs>
          <w:tab w:val="left" w:pos="720"/>
        </w:tabs>
        <w:ind w:left="360"/>
      </w:pPr>
      <w:r>
        <w:t>Validation Rules:</w:t>
      </w:r>
    </w:p>
    <w:p w14:paraId="173A2A81" w14:textId="77777777" w:rsidR="00937B89" w:rsidRDefault="00000000">
      <w:pPr>
        <w:pStyle w:val="ListBullet2"/>
      </w:pPr>
      <w:proofErr w:type="spellStart"/>
      <w:r>
        <w:t>product_name</w:t>
      </w:r>
      <w:proofErr w:type="spellEnd"/>
      <w:r>
        <w:t>: required, string, max:255</w:t>
      </w:r>
    </w:p>
    <w:p w14:paraId="2D7D41E0" w14:textId="77777777" w:rsidR="00937B89" w:rsidRDefault="00000000">
      <w:pPr>
        <w:pStyle w:val="ListBullet2"/>
      </w:pPr>
      <w:proofErr w:type="spellStart"/>
      <w:r>
        <w:t>product_description</w:t>
      </w:r>
      <w:proofErr w:type="spellEnd"/>
      <w:r>
        <w:t>: required, string</w:t>
      </w:r>
    </w:p>
    <w:p w14:paraId="3954EBE4" w14:textId="77777777" w:rsidR="00937B89" w:rsidRDefault="00000000">
      <w:pPr>
        <w:pStyle w:val="ListBullet2"/>
      </w:pPr>
      <w:r>
        <w:t>SKU: required, string, max:255</w:t>
      </w:r>
    </w:p>
    <w:p w14:paraId="09EA688B" w14:textId="77777777" w:rsidR="00937B89" w:rsidRDefault="00000000">
      <w:pPr>
        <w:pStyle w:val="ListBullet2"/>
      </w:pPr>
      <w:proofErr w:type="spellStart"/>
      <w:r>
        <w:t>category_id</w:t>
      </w:r>
      <w:proofErr w:type="spellEnd"/>
      <w:r>
        <w:t>: required, must exist in categories table (</w:t>
      </w:r>
      <w:proofErr w:type="spellStart"/>
      <w:proofErr w:type="gramStart"/>
      <w:r>
        <w:t>exists:categories</w:t>
      </w:r>
      <w:proofErr w:type="gramEnd"/>
      <w:r>
        <w:t>,id</w:t>
      </w:r>
      <w:proofErr w:type="spellEnd"/>
      <w:r>
        <w:t>)</w:t>
      </w:r>
    </w:p>
    <w:p w14:paraId="00B94064" w14:textId="77777777" w:rsidR="00937B89" w:rsidRDefault="00000000">
      <w:pPr>
        <w:pStyle w:val="ListBullet2"/>
      </w:pPr>
      <w:proofErr w:type="spellStart"/>
      <w:r>
        <w:t>discount_id</w:t>
      </w:r>
      <w:proofErr w:type="spellEnd"/>
      <w:r>
        <w:t>: nullable, if present must exist in discounts table (</w:t>
      </w:r>
      <w:proofErr w:type="spellStart"/>
      <w:proofErr w:type="gramStart"/>
      <w:r>
        <w:t>exists:discounts</w:t>
      </w:r>
      <w:proofErr w:type="gramEnd"/>
      <w:r>
        <w:t>,id</w:t>
      </w:r>
      <w:proofErr w:type="spellEnd"/>
      <w:r>
        <w:t>)</w:t>
      </w:r>
    </w:p>
    <w:p w14:paraId="5DE7F007" w14:textId="77777777" w:rsidR="00937B89" w:rsidRDefault="00000000">
      <w:pPr>
        <w:pStyle w:val="ListBullet2"/>
      </w:pPr>
      <w:r>
        <w:t>price: required, numeric, minimum value 0</w:t>
      </w:r>
    </w:p>
    <w:p w14:paraId="25F0231F" w14:textId="33326C71" w:rsidR="00937B89" w:rsidRDefault="00000000">
      <w:pPr>
        <w:pStyle w:val="ListBullet2"/>
      </w:pPr>
      <w:proofErr w:type="spellStart"/>
      <w:r>
        <w:t>inventory_id</w:t>
      </w:r>
      <w:proofErr w:type="spellEnd"/>
      <w:r>
        <w:t>: required, must exist in inventories table (</w:t>
      </w:r>
      <w:proofErr w:type="spellStart"/>
      <w:r>
        <w:t>exists:inventories,id</w:t>
      </w:r>
      <w:proofErr w:type="spellEnd"/>
      <w:r>
        <w:t>)</w:t>
      </w:r>
    </w:p>
    <w:p w14:paraId="3077020B" w14:textId="77777777" w:rsidR="00727BCE" w:rsidRDefault="00727BCE" w:rsidP="00727BCE">
      <w:pPr>
        <w:pStyle w:val="ListBullet2"/>
        <w:numPr>
          <w:ilvl w:val="0"/>
          <w:numId w:val="0"/>
        </w:numPr>
        <w:ind w:left="720"/>
      </w:pPr>
    </w:p>
    <w:p w14:paraId="088034C1" w14:textId="75B3B115" w:rsidR="00937B89" w:rsidRPr="000573E1" w:rsidRDefault="00656D08">
      <w:pPr>
        <w:pStyle w:val="Heading2"/>
        <w:rPr>
          <w:rFonts w:ascii="Times New Roman" w:hAnsi="Times New Roman" w:cs="Times New Roman"/>
        </w:rPr>
      </w:pPr>
      <w:r>
        <w:t>3.</w:t>
      </w:r>
      <w:r w:rsidR="00D3302E">
        <w:t xml:space="preserve"> </w:t>
      </w:r>
      <w:r w:rsidR="00727BCE">
        <w:t xml:space="preserve"> </w:t>
      </w:r>
      <w:r w:rsidR="00D3302E" w:rsidRPr="000573E1">
        <w:rPr>
          <w:rFonts w:ascii="Times New Roman" w:hAnsi="Times New Roman" w:cs="Times New Roman"/>
        </w:rPr>
        <w:t>Route List</w:t>
      </w:r>
    </w:p>
    <w:p w14:paraId="39749772" w14:textId="29E99E21" w:rsidR="00937B89" w:rsidRPr="00FB6CC0" w:rsidRDefault="00000000" w:rsidP="00727BCE">
      <w:pPr>
        <w:pStyle w:val="Heading3"/>
        <w:numPr>
          <w:ilvl w:val="0"/>
          <w:numId w:val="10"/>
        </w:numPr>
        <w:rPr>
          <w:color w:val="000000" w:themeColor="text1"/>
        </w:rPr>
      </w:pPr>
      <w:r w:rsidRPr="00FB6CC0">
        <w:rPr>
          <w:rFonts w:ascii="Times New Roman" w:hAnsi="Times New Roman" w:cs="Times New Roman"/>
          <w:color w:val="000000" w:themeColor="text1"/>
        </w:rPr>
        <w:t>API Endpoints</w:t>
      </w:r>
    </w:p>
    <w:p w14:paraId="0B4F3CC4" w14:textId="77777777" w:rsidR="000573E1" w:rsidRPr="000573E1" w:rsidRDefault="000573E1" w:rsidP="000573E1"/>
    <w:tbl>
      <w:tblPr>
        <w:tblStyle w:val="MediumShading1-Accent4"/>
        <w:tblW w:w="10176" w:type="dxa"/>
        <w:tblInd w:w="-766" w:type="dxa"/>
        <w:tblLook w:val="04A0" w:firstRow="1" w:lastRow="0" w:firstColumn="1" w:lastColumn="0" w:noHBand="0" w:noVBand="1"/>
      </w:tblPr>
      <w:tblGrid>
        <w:gridCol w:w="2142"/>
        <w:gridCol w:w="5649"/>
        <w:gridCol w:w="2385"/>
      </w:tblGrid>
      <w:tr w:rsidR="00D3302E" w14:paraId="2C446EC3" w14:textId="77777777" w:rsidTr="00D33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48E2C741" w14:textId="77777777" w:rsidR="00937B89" w:rsidRDefault="00000000">
            <w:r>
              <w:t>Method</w:t>
            </w:r>
          </w:p>
        </w:tc>
        <w:tc>
          <w:tcPr>
            <w:tcW w:w="5649" w:type="dxa"/>
          </w:tcPr>
          <w:p w14:paraId="3F02F675" w14:textId="77777777" w:rsidR="00937B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385" w:type="dxa"/>
          </w:tcPr>
          <w:p w14:paraId="6FB5CB48" w14:textId="77777777" w:rsidR="00937B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3302E" w14:paraId="2001CED1" w14:textId="77777777" w:rsidTr="00D3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5859EE01" w14:textId="77777777" w:rsidR="00937B89" w:rsidRDefault="00000000">
            <w:r>
              <w:t>GET</w:t>
            </w:r>
          </w:p>
        </w:tc>
        <w:tc>
          <w:tcPr>
            <w:tcW w:w="5649" w:type="dxa"/>
          </w:tcPr>
          <w:p w14:paraId="0D0C7AED" w14:textId="2E8EFD90" w:rsidR="00937B89" w:rsidRDefault="00D3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BF666F">
                <w:rPr>
                  <w:rStyle w:val="Hyperlink"/>
                </w:rPr>
                <w:t>http://127.0.0.1:8000/api/v1/products</w:t>
              </w:r>
            </w:hyperlink>
            <w:r>
              <w:t xml:space="preserve"> </w:t>
            </w:r>
          </w:p>
        </w:tc>
        <w:tc>
          <w:tcPr>
            <w:tcW w:w="2385" w:type="dxa"/>
          </w:tcPr>
          <w:p w14:paraId="32D4926B" w14:textId="77777777" w:rsidR="00937B8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List of Products</w:t>
            </w:r>
          </w:p>
        </w:tc>
      </w:tr>
      <w:tr w:rsidR="00937B89" w14:paraId="35342B71" w14:textId="77777777" w:rsidTr="00D3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0067E765" w14:textId="77777777" w:rsidR="00937B89" w:rsidRDefault="00000000">
            <w:r>
              <w:t>GET</w:t>
            </w:r>
          </w:p>
        </w:tc>
        <w:tc>
          <w:tcPr>
            <w:tcW w:w="5649" w:type="dxa"/>
          </w:tcPr>
          <w:p w14:paraId="2D24BB66" w14:textId="4C3B88D9" w:rsidR="00937B89" w:rsidRDefault="00D33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7" w:history="1">
              <w:r w:rsidRPr="00BF666F">
                <w:rPr>
                  <w:rStyle w:val="Hyperlink"/>
                </w:rPr>
                <w:t>http://127.0.0.1:8000/api/v1/products/edit/{id}</w:t>
              </w:r>
            </w:hyperlink>
            <w:r>
              <w:t xml:space="preserve"> </w:t>
            </w:r>
          </w:p>
        </w:tc>
        <w:tc>
          <w:tcPr>
            <w:tcW w:w="2385" w:type="dxa"/>
          </w:tcPr>
          <w:p w14:paraId="75360A40" w14:textId="77777777" w:rsidR="00937B8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 a Specific Product</w:t>
            </w:r>
          </w:p>
        </w:tc>
      </w:tr>
      <w:tr w:rsidR="00D3302E" w14:paraId="04179067" w14:textId="77777777" w:rsidTr="00D3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2D7360FF" w14:textId="77777777" w:rsidR="00937B89" w:rsidRDefault="00000000">
            <w:r>
              <w:t>POST</w:t>
            </w:r>
          </w:p>
        </w:tc>
        <w:tc>
          <w:tcPr>
            <w:tcW w:w="5649" w:type="dxa"/>
          </w:tcPr>
          <w:p w14:paraId="3E5CF366" w14:textId="3A46A109" w:rsidR="00937B89" w:rsidRDefault="00D3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BF666F">
                <w:rPr>
                  <w:rStyle w:val="Hyperlink"/>
                </w:rPr>
                <w:t>http://127.0.0.1:8000/api/v1/products</w:t>
              </w:r>
            </w:hyperlink>
            <w:r>
              <w:t xml:space="preserve"> </w:t>
            </w:r>
          </w:p>
        </w:tc>
        <w:tc>
          <w:tcPr>
            <w:tcW w:w="2385" w:type="dxa"/>
          </w:tcPr>
          <w:p w14:paraId="0EF264F4" w14:textId="77777777" w:rsidR="00937B8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a Product</w:t>
            </w:r>
          </w:p>
        </w:tc>
      </w:tr>
      <w:tr w:rsidR="00937B89" w14:paraId="2DD4EA2F" w14:textId="77777777" w:rsidTr="00D330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170B75E5" w14:textId="77777777" w:rsidR="00937B89" w:rsidRDefault="00000000">
            <w:r>
              <w:t>PUT</w:t>
            </w:r>
          </w:p>
        </w:tc>
        <w:tc>
          <w:tcPr>
            <w:tcW w:w="5649" w:type="dxa"/>
          </w:tcPr>
          <w:p w14:paraId="2DB687B1" w14:textId="711B2A4C" w:rsidR="00937B89" w:rsidRDefault="00D3302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hyperlink r:id="rId9" w:history="1">
              <w:r w:rsidRPr="00BF666F">
                <w:rPr>
                  <w:rStyle w:val="Hyperlink"/>
                </w:rPr>
                <w:t>http://127.0.0.1:8000/api/v1/products/{id}/edit</w:t>
              </w:r>
            </w:hyperlink>
            <w:r>
              <w:t xml:space="preserve"> </w:t>
            </w:r>
          </w:p>
        </w:tc>
        <w:tc>
          <w:tcPr>
            <w:tcW w:w="2385" w:type="dxa"/>
          </w:tcPr>
          <w:p w14:paraId="4E805F4D" w14:textId="77777777" w:rsidR="00937B89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Update a Product</w:t>
            </w:r>
          </w:p>
        </w:tc>
      </w:tr>
      <w:tr w:rsidR="00D3302E" w14:paraId="20484A1E" w14:textId="77777777" w:rsidTr="00D3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2" w:type="dxa"/>
          </w:tcPr>
          <w:p w14:paraId="5C28E56A" w14:textId="77777777" w:rsidR="00937B89" w:rsidRDefault="00000000">
            <w:r>
              <w:t>DELETE</w:t>
            </w:r>
          </w:p>
        </w:tc>
        <w:tc>
          <w:tcPr>
            <w:tcW w:w="5649" w:type="dxa"/>
          </w:tcPr>
          <w:p w14:paraId="27F5F345" w14:textId="36DF8926" w:rsidR="00937B89" w:rsidRDefault="00D3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BF666F">
                <w:rPr>
                  <w:rStyle w:val="Hyperlink"/>
                </w:rPr>
                <w:t>http://127.0.0.1:8000/api/v1/products/{id}</w:t>
              </w:r>
            </w:hyperlink>
            <w:r>
              <w:t xml:space="preserve"> </w:t>
            </w:r>
          </w:p>
        </w:tc>
        <w:tc>
          <w:tcPr>
            <w:tcW w:w="2385" w:type="dxa"/>
          </w:tcPr>
          <w:p w14:paraId="218256CA" w14:textId="77777777" w:rsidR="00937B8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Product</w:t>
            </w:r>
          </w:p>
        </w:tc>
      </w:tr>
    </w:tbl>
    <w:p w14:paraId="2D5B68F2" w14:textId="77777777" w:rsidR="000573E1" w:rsidRPr="00D3302E" w:rsidRDefault="000573E1" w:rsidP="00D3302E"/>
    <w:p w14:paraId="6AAAFCD2" w14:textId="77777777" w:rsidR="00727BCE" w:rsidRDefault="00727BCE">
      <w:pPr>
        <w:pStyle w:val="Heading3"/>
        <w:rPr>
          <w:rFonts w:ascii="Times New Roman" w:hAnsi="Times New Roman" w:cs="Times New Roman"/>
        </w:rPr>
      </w:pPr>
    </w:p>
    <w:p w14:paraId="138011AA" w14:textId="77777777" w:rsidR="00727BCE" w:rsidRDefault="00727BCE">
      <w:pPr>
        <w:pStyle w:val="Heading3"/>
        <w:rPr>
          <w:rFonts w:ascii="Times New Roman" w:hAnsi="Times New Roman" w:cs="Times New Roman"/>
        </w:rPr>
      </w:pPr>
    </w:p>
    <w:p w14:paraId="1050265C" w14:textId="32D5A714" w:rsidR="00937B89" w:rsidRPr="00FB6CC0" w:rsidRDefault="00000000" w:rsidP="00727BCE">
      <w:pPr>
        <w:pStyle w:val="Heading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FB6CC0">
        <w:rPr>
          <w:rFonts w:ascii="Times New Roman" w:hAnsi="Times New Roman" w:cs="Times New Roman"/>
          <w:color w:val="000000" w:themeColor="text1"/>
        </w:rPr>
        <w:t>Client Routes</w:t>
      </w:r>
    </w:p>
    <w:p w14:paraId="5DBA1E14" w14:textId="77777777" w:rsidR="000573E1" w:rsidRPr="000573E1" w:rsidRDefault="000573E1" w:rsidP="000573E1"/>
    <w:tbl>
      <w:tblPr>
        <w:tblStyle w:val="GridTable4-Accent1"/>
        <w:tblW w:w="10087" w:type="dxa"/>
        <w:tblInd w:w="-726" w:type="dxa"/>
        <w:tblLook w:val="04A0" w:firstRow="1" w:lastRow="0" w:firstColumn="1" w:lastColumn="0" w:noHBand="0" w:noVBand="1"/>
      </w:tblPr>
      <w:tblGrid>
        <w:gridCol w:w="2187"/>
        <w:gridCol w:w="5474"/>
        <w:gridCol w:w="2426"/>
      </w:tblGrid>
      <w:tr w:rsidR="00937B89" w14:paraId="1CB45981" w14:textId="77777777" w:rsidTr="0072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DDC5982" w14:textId="77777777" w:rsidR="00937B89" w:rsidRDefault="00000000">
            <w:r>
              <w:t>Method</w:t>
            </w:r>
          </w:p>
        </w:tc>
        <w:tc>
          <w:tcPr>
            <w:tcW w:w="5474" w:type="dxa"/>
          </w:tcPr>
          <w:p w14:paraId="3962B202" w14:textId="77777777" w:rsidR="00937B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26" w:type="dxa"/>
          </w:tcPr>
          <w:p w14:paraId="1A53D237" w14:textId="77777777" w:rsidR="00937B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37B89" w14:paraId="16764730" w14:textId="77777777" w:rsidTr="0072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4DDA7551" w14:textId="77777777" w:rsidR="00937B89" w:rsidRDefault="00000000">
            <w:r>
              <w:t>GET</w:t>
            </w:r>
          </w:p>
        </w:tc>
        <w:tc>
          <w:tcPr>
            <w:tcW w:w="5474" w:type="dxa"/>
          </w:tcPr>
          <w:p w14:paraId="50D37AE4" w14:textId="46EB6673" w:rsidR="00937B89" w:rsidRDefault="00D3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BF666F">
                <w:rPr>
                  <w:rStyle w:val="Hyperlink"/>
                </w:rPr>
                <w:t>http://127.0.0.1:8090/client/products</w:t>
              </w:r>
            </w:hyperlink>
          </w:p>
        </w:tc>
        <w:tc>
          <w:tcPr>
            <w:tcW w:w="2426" w:type="dxa"/>
          </w:tcPr>
          <w:p w14:paraId="5C1E6E31" w14:textId="77777777" w:rsidR="00937B8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List of Products</w:t>
            </w:r>
          </w:p>
        </w:tc>
      </w:tr>
      <w:tr w:rsidR="00937B89" w14:paraId="0DBFD5F0" w14:textId="77777777" w:rsidTr="00727BC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5295B9CE" w14:textId="77777777" w:rsidR="00937B89" w:rsidRDefault="00000000">
            <w:r>
              <w:t>GET</w:t>
            </w:r>
          </w:p>
        </w:tc>
        <w:tc>
          <w:tcPr>
            <w:tcW w:w="5474" w:type="dxa"/>
          </w:tcPr>
          <w:p w14:paraId="5505E49C" w14:textId="4337DA40" w:rsidR="00937B89" w:rsidRDefault="00D3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BF666F">
                <w:rPr>
                  <w:rStyle w:val="Hyperlink"/>
                </w:rPr>
                <w:t>http://127.0.0.1:8090/client/products/{id}</w:t>
              </w:r>
            </w:hyperlink>
            <w:r>
              <w:t xml:space="preserve"> </w:t>
            </w:r>
          </w:p>
        </w:tc>
        <w:tc>
          <w:tcPr>
            <w:tcW w:w="2426" w:type="dxa"/>
          </w:tcPr>
          <w:p w14:paraId="5E20072B" w14:textId="77777777" w:rsidR="00937B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 Specific Product</w:t>
            </w:r>
          </w:p>
        </w:tc>
      </w:tr>
      <w:tr w:rsidR="00937B89" w14:paraId="7495FB73" w14:textId="77777777" w:rsidTr="0072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137F1F73" w14:textId="77777777" w:rsidR="00937B89" w:rsidRDefault="00000000">
            <w:r>
              <w:t>GET</w:t>
            </w:r>
          </w:p>
        </w:tc>
        <w:tc>
          <w:tcPr>
            <w:tcW w:w="5474" w:type="dxa"/>
          </w:tcPr>
          <w:p w14:paraId="0EE6284A" w14:textId="1D068E45" w:rsidR="00937B89" w:rsidRDefault="00D3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BF666F">
                <w:rPr>
                  <w:rStyle w:val="Hyperlink"/>
                </w:rPr>
                <w:t>http://127.0.0.1:8090/client/products/create</w:t>
              </w:r>
            </w:hyperlink>
            <w:r>
              <w:t xml:space="preserve"> </w:t>
            </w:r>
          </w:p>
        </w:tc>
        <w:tc>
          <w:tcPr>
            <w:tcW w:w="2426" w:type="dxa"/>
          </w:tcPr>
          <w:p w14:paraId="2EA46A7D" w14:textId="77777777" w:rsidR="00937B8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 Form</w:t>
            </w:r>
          </w:p>
        </w:tc>
      </w:tr>
      <w:tr w:rsidR="00937B89" w14:paraId="0D665618" w14:textId="77777777" w:rsidTr="00727BC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38DC53E7" w14:textId="77777777" w:rsidR="00937B89" w:rsidRDefault="00000000">
            <w:r>
              <w:t>POST</w:t>
            </w:r>
          </w:p>
        </w:tc>
        <w:tc>
          <w:tcPr>
            <w:tcW w:w="5474" w:type="dxa"/>
          </w:tcPr>
          <w:p w14:paraId="778B98C2" w14:textId="3157B02F" w:rsidR="00937B89" w:rsidRDefault="00D330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BF666F">
                <w:rPr>
                  <w:rStyle w:val="Hyperlink"/>
                </w:rPr>
                <w:t>http://127.0.0.1:8090/client/products</w:t>
              </w:r>
            </w:hyperlink>
          </w:p>
        </w:tc>
        <w:tc>
          <w:tcPr>
            <w:tcW w:w="2426" w:type="dxa"/>
          </w:tcPr>
          <w:p w14:paraId="4170547F" w14:textId="77777777" w:rsidR="00937B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 Product</w:t>
            </w:r>
          </w:p>
        </w:tc>
      </w:tr>
      <w:tr w:rsidR="00937B89" w14:paraId="7302CB92" w14:textId="77777777" w:rsidTr="00727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2A0194E9" w14:textId="77777777" w:rsidR="00937B89" w:rsidRDefault="00000000">
            <w:r>
              <w:t>PUT</w:t>
            </w:r>
          </w:p>
        </w:tc>
        <w:tc>
          <w:tcPr>
            <w:tcW w:w="5474" w:type="dxa"/>
          </w:tcPr>
          <w:p w14:paraId="19BA7F58" w14:textId="2F708D63" w:rsidR="00937B89" w:rsidRDefault="00D3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BF666F">
                <w:rPr>
                  <w:rStyle w:val="Hyperlink"/>
                </w:rPr>
                <w:t>http://127.0.0.1:8090/client/products/{id}/edit</w:t>
              </w:r>
            </w:hyperlink>
            <w:r>
              <w:t xml:space="preserve"> </w:t>
            </w:r>
          </w:p>
        </w:tc>
        <w:tc>
          <w:tcPr>
            <w:tcW w:w="2426" w:type="dxa"/>
          </w:tcPr>
          <w:p w14:paraId="22B41E80" w14:textId="77777777" w:rsidR="00937B8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 Product</w:t>
            </w:r>
          </w:p>
        </w:tc>
      </w:tr>
    </w:tbl>
    <w:p w14:paraId="4D488D49" w14:textId="77777777" w:rsidR="00226397" w:rsidRDefault="00226397"/>
    <w:p w14:paraId="4BC71C8C" w14:textId="1C97924E" w:rsidR="00656D08" w:rsidRPr="000573E1" w:rsidRDefault="00656D08" w:rsidP="000573E1">
      <w:pPr>
        <w:pStyle w:val="Heading2"/>
        <w:rPr>
          <w:rFonts w:ascii="Times New Roman" w:hAnsi="Times New Roman" w:cs="Times New Roman"/>
        </w:rPr>
      </w:pPr>
      <w:r w:rsidRPr="000573E1">
        <w:rPr>
          <w:rFonts w:ascii="Times New Roman" w:hAnsi="Times New Roman" w:cs="Times New Roman"/>
        </w:rPr>
        <w:t>4. Status Code</w:t>
      </w:r>
    </w:p>
    <w:p w14:paraId="7DD476E0" w14:textId="77777777" w:rsidR="000573E1" w:rsidRPr="000573E1" w:rsidRDefault="000573E1" w:rsidP="000573E1"/>
    <w:tbl>
      <w:tblPr>
        <w:tblStyle w:val="GridTable4-Accent1"/>
        <w:tblW w:w="7661" w:type="dxa"/>
        <w:tblInd w:w="492" w:type="dxa"/>
        <w:tblLook w:val="04A0" w:firstRow="1" w:lastRow="0" w:firstColumn="1" w:lastColumn="0" w:noHBand="0" w:noVBand="1"/>
      </w:tblPr>
      <w:tblGrid>
        <w:gridCol w:w="2187"/>
        <w:gridCol w:w="5474"/>
      </w:tblGrid>
      <w:tr w:rsidR="00656D08" w14:paraId="5F922656" w14:textId="77777777" w:rsidTr="00FB6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588892D" w14:textId="77777777" w:rsidR="00656D08" w:rsidRDefault="00656D08" w:rsidP="000E3ED3">
            <w:r>
              <w:t>Method</w:t>
            </w:r>
          </w:p>
        </w:tc>
        <w:tc>
          <w:tcPr>
            <w:tcW w:w="5474" w:type="dxa"/>
          </w:tcPr>
          <w:p w14:paraId="42036FD8" w14:textId="54C86704" w:rsidR="00656D08" w:rsidRDefault="00656D08" w:rsidP="000E3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6D08" w14:paraId="3AFD0865" w14:textId="77777777" w:rsidTr="00FB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04D59008" w14:textId="7DAC623A" w:rsidR="00656D08" w:rsidRDefault="00656D08" w:rsidP="000E3ED3">
            <w:r>
              <w:t>200</w:t>
            </w:r>
          </w:p>
        </w:tc>
        <w:tc>
          <w:tcPr>
            <w:tcW w:w="5474" w:type="dxa"/>
          </w:tcPr>
          <w:p w14:paraId="10032DC5" w14:textId="506387D7" w:rsidR="00656D08" w:rsidRDefault="00656D08" w:rsidP="000E3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Fetch Successfully </w:t>
            </w:r>
          </w:p>
        </w:tc>
      </w:tr>
      <w:tr w:rsidR="00656D08" w14:paraId="66EAA60D" w14:textId="77777777" w:rsidTr="00FB6CC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1837D433" w14:textId="69B372D3" w:rsidR="00656D08" w:rsidRDefault="00656D08" w:rsidP="000E3ED3">
            <w:r>
              <w:t>201</w:t>
            </w:r>
          </w:p>
        </w:tc>
        <w:tc>
          <w:tcPr>
            <w:tcW w:w="5474" w:type="dxa"/>
          </w:tcPr>
          <w:p w14:paraId="30D46346" w14:textId="54AF67BF" w:rsidR="00656D08" w:rsidRDefault="00656D08" w:rsidP="000E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New Product Successfully</w:t>
            </w:r>
          </w:p>
        </w:tc>
      </w:tr>
      <w:tr w:rsidR="00656D08" w14:paraId="36B2A354" w14:textId="77777777" w:rsidTr="00FB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52F1334A" w14:textId="265F739F" w:rsidR="00656D08" w:rsidRDefault="00656D08" w:rsidP="000E3ED3">
            <w:r>
              <w:t>204</w:t>
            </w:r>
          </w:p>
        </w:tc>
        <w:tc>
          <w:tcPr>
            <w:tcW w:w="5474" w:type="dxa"/>
          </w:tcPr>
          <w:p w14:paraId="0A496D4F" w14:textId="5B8AA79C" w:rsidR="00656D08" w:rsidRDefault="00656D08" w:rsidP="000E3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Specific Product Successfully</w:t>
            </w:r>
          </w:p>
        </w:tc>
      </w:tr>
      <w:tr w:rsidR="00656D08" w14:paraId="291EB3D8" w14:textId="77777777" w:rsidTr="00FB6CC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7E308E07" w14:textId="5C218845" w:rsidR="00656D08" w:rsidRDefault="00C5040C" w:rsidP="000E3ED3">
            <w:r>
              <w:t>404</w:t>
            </w:r>
          </w:p>
        </w:tc>
        <w:tc>
          <w:tcPr>
            <w:tcW w:w="5474" w:type="dxa"/>
          </w:tcPr>
          <w:p w14:paraId="27C58B72" w14:textId="72A3FCC8" w:rsidR="00656D08" w:rsidRDefault="00C5040C" w:rsidP="000E3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Not Found</w:t>
            </w:r>
          </w:p>
        </w:tc>
      </w:tr>
      <w:tr w:rsidR="00C5040C" w14:paraId="2130F3EE" w14:textId="77777777" w:rsidTr="00FB6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62FD91BA" w14:textId="7D1628CD" w:rsidR="00C5040C" w:rsidRDefault="00C5040C" w:rsidP="00C5040C">
            <w:r>
              <w:t>422</w:t>
            </w:r>
          </w:p>
        </w:tc>
        <w:tc>
          <w:tcPr>
            <w:tcW w:w="5474" w:type="dxa"/>
          </w:tcPr>
          <w:p w14:paraId="34CC6AFB" w14:textId="0D759C0E" w:rsidR="00C5040C" w:rsidRDefault="00C5040C" w:rsidP="00C50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Id </w:t>
            </w:r>
          </w:p>
        </w:tc>
      </w:tr>
      <w:tr w:rsidR="00C5040C" w14:paraId="5D60ACDC" w14:textId="77777777" w:rsidTr="00FB6CC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7" w:type="dxa"/>
          </w:tcPr>
          <w:p w14:paraId="19E63246" w14:textId="42279F53" w:rsidR="00C5040C" w:rsidRDefault="00C5040C" w:rsidP="00C5040C">
            <w:r>
              <w:t>500</w:t>
            </w:r>
          </w:p>
        </w:tc>
        <w:tc>
          <w:tcPr>
            <w:tcW w:w="5474" w:type="dxa"/>
          </w:tcPr>
          <w:p w14:paraId="2F2361E0" w14:textId="428BA9FB" w:rsidR="00C5040C" w:rsidRDefault="00C5040C" w:rsidP="00C5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Error</w:t>
            </w:r>
          </w:p>
        </w:tc>
      </w:tr>
    </w:tbl>
    <w:p w14:paraId="2F3AF1AA" w14:textId="77777777" w:rsidR="001C4360" w:rsidRDefault="001C4360" w:rsidP="00C5040C">
      <w:pPr>
        <w:pStyle w:val="Heading2"/>
      </w:pPr>
    </w:p>
    <w:p w14:paraId="6B28C0F2" w14:textId="575E8D16" w:rsidR="00C5040C" w:rsidRPr="001C4360" w:rsidRDefault="00C5040C" w:rsidP="00C5040C">
      <w:pPr>
        <w:pStyle w:val="Heading2"/>
        <w:rPr>
          <w:rFonts w:ascii="Times New Roman" w:hAnsi="Times New Roman" w:cs="Times New Roman"/>
        </w:rPr>
      </w:pPr>
      <w:r w:rsidRPr="001C4360">
        <w:rPr>
          <w:rFonts w:ascii="Times New Roman" w:hAnsi="Times New Roman" w:cs="Times New Roman"/>
        </w:rPr>
        <w:t>5.</w:t>
      </w:r>
      <w:r w:rsidR="001C4360">
        <w:rPr>
          <w:rFonts w:ascii="Times New Roman" w:hAnsi="Times New Roman" w:cs="Times New Roman"/>
        </w:rPr>
        <w:t xml:space="preserve"> </w:t>
      </w:r>
      <w:r w:rsidRPr="001C4360">
        <w:rPr>
          <w:rFonts w:ascii="Times New Roman" w:hAnsi="Times New Roman" w:cs="Times New Roman"/>
        </w:rPr>
        <w:t>Example</w:t>
      </w:r>
    </w:p>
    <w:p w14:paraId="0F376F09" w14:textId="77777777" w:rsidR="001C4360" w:rsidRPr="001C4360" w:rsidRDefault="001C4360" w:rsidP="001C4360"/>
    <w:p w14:paraId="2E3794D8" w14:textId="099D7BAD" w:rsidR="00432502" w:rsidRDefault="00432502" w:rsidP="00A81091">
      <w:pPr>
        <w:spacing w:line="360" w:lineRule="auto"/>
        <w:ind w:firstLine="720"/>
      </w:pPr>
      <w:r w:rsidRPr="00432502">
        <w:t xml:space="preserve">Before implementing this action, first open Google Chrome and search for "Postman." If you haven't registered yet, sign up for an account. After registration, open </w:t>
      </w:r>
      <w:proofErr w:type="gramStart"/>
      <w:r w:rsidRPr="00432502">
        <w:t>Postman</w:t>
      </w:r>
      <w:r w:rsidR="000316FD">
        <w:t xml:space="preserve"> </w:t>
      </w:r>
      <w:r w:rsidRPr="00432502">
        <w:t>,</w:t>
      </w:r>
      <w:proofErr w:type="gramEnd"/>
      <w:r w:rsidR="000316FD">
        <w:t xml:space="preserve"> select a valid method(</w:t>
      </w:r>
      <w:proofErr w:type="spellStart"/>
      <w:proofErr w:type="gramStart"/>
      <w:r w:rsidR="000316FD">
        <w:t>get,post</w:t>
      </w:r>
      <w:proofErr w:type="gramEnd"/>
      <w:r w:rsidR="000316FD">
        <w:t>,</w:t>
      </w:r>
      <w:proofErr w:type="gramStart"/>
      <w:r w:rsidR="000316FD">
        <w:t>put,delete</w:t>
      </w:r>
      <w:proofErr w:type="spellEnd"/>
      <w:r w:rsidR="000316FD">
        <w:t>) ,</w:t>
      </w:r>
      <w:proofErr w:type="gramEnd"/>
      <w:r w:rsidR="000316FD">
        <w:t xml:space="preserve"> and </w:t>
      </w:r>
      <w:proofErr w:type="gramStart"/>
      <w:r w:rsidR="000316FD">
        <w:t xml:space="preserve">then </w:t>
      </w:r>
      <w:r w:rsidRPr="00432502">
        <w:t xml:space="preserve"> enter</w:t>
      </w:r>
      <w:proofErr w:type="gramEnd"/>
      <w:r w:rsidRPr="00432502">
        <w:t xml:space="preserve"> the URL in the request URL bar, and click "Send." You will receive the status code along with the response data.</w:t>
      </w:r>
    </w:p>
    <w:p w14:paraId="799E57DD" w14:textId="4A9DA615" w:rsidR="00727BCE" w:rsidRDefault="00727BCE" w:rsidP="00A81091">
      <w:pPr>
        <w:spacing w:line="360" w:lineRule="auto"/>
        <w:ind w:firstLine="720"/>
      </w:pPr>
    </w:p>
    <w:p w14:paraId="1CF94394" w14:textId="21A25757" w:rsidR="00727BCE" w:rsidRDefault="00727BCE" w:rsidP="00C5040C"/>
    <w:p w14:paraId="6BFD5E86" w14:textId="7220242D" w:rsidR="00727BCE" w:rsidRDefault="00727BCE" w:rsidP="00C5040C"/>
    <w:p w14:paraId="5618C8F5" w14:textId="0FE24D87" w:rsidR="00727BCE" w:rsidRDefault="00727BCE" w:rsidP="00C5040C"/>
    <w:p w14:paraId="6E90C545" w14:textId="77777777" w:rsidR="00727BCE" w:rsidRDefault="00727BCE" w:rsidP="00C5040C"/>
    <w:p w14:paraId="1376884E" w14:textId="5A805F0A" w:rsidR="001C4360" w:rsidRDefault="00432502" w:rsidP="001A3E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C4360">
        <w:rPr>
          <w:rFonts w:ascii="Times New Roman" w:hAnsi="Times New Roman" w:cs="Times New Roman"/>
        </w:rPr>
        <w:lastRenderedPageBreak/>
        <w:t xml:space="preserve">Fetching List </w:t>
      </w:r>
      <w:r w:rsidR="001C4360" w:rsidRPr="001C4360">
        <w:rPr>
          <w:rFonts w:ascii="Times New Roman" w:hAnsi="Times New Roman" w:cs="Times New Roman"/>
        </w:rPr>
        <w:t>o</w:t>
      </w:r>
      <w:r w:rsidRPr="001C4360">
        <w:rPr>
          <w:rFonts w:ascii="Times New Roman" w:hAnsi="Times New Roman" w:cs="Times New Roman"/>
        </w:rPr>
        <w:t>f Product</w:t>
      </w:r>
    </w:p>
    <w:p w14:paraId="09CAECF6" w14:textId="77777777" w:rsidR="00727BCE" w:rsidRPr="001C4360" w:rsidRDefault="00727BCE" w:rsidP="00727BCE">
      <w:pPr>
        <w:pStyle w:val="ListParagraph"/>
        <w:rPr>
          <w:rFonts w:ascii="Times New Roman" w:hAnsi="Times New Roman" w:cs="Times New Roman"/>
        </w:rPr>
      </w:pPr>
    </w:p>
    <w:p w14:paraId="7062BCC7" w14:textId="6096356A" w:rsidR="00C5040C" w:rsidRDefault="00C5040C" w:rsidP="001C4360">
      <w:pPr>
        <w:pStyle w:val="ListParagraph"/>
      </w:pPr>
      <w:r>
        <w:rPr>
          <w:noProof/>
        </w:rPr>
        <w:drawing>
          <wp:inline distT="0" distB="0" distL="0" distR="0" wp14:anchorId="7F7BD595" wp14:editId="5F3CFD50">
            <wp:extent cx="4983480" cy="3141980"/>
            <wp:effectExtent l="0" t="0" r="7620" b="1270"/>
            <wp:docPr id="20444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921" name=""/>
                    <pic:cNvPicPr/>
                  </pic:nvPicPr>
                  <pic:blipFill rotWithShape="1">
                    <a:blip r:embed="rId16"/>
                    <a:srcRect t="3082"/>
                    <a:stretch/>
                  </pic:blipFill>
                  <pic:spPr bwMode="auto">
                    <a:xfrm>
                      <a:off x="0" y="0"/>
                      <a:ext cx="4983480" cy="314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C000A" w14:textId="77777777" w:rsidR="00727BCE" w:rsidRPr="00C5040C" w:rsidRDefault="00727BCE" w:rsidP="001C4360">
      <w:pPr>
        <w:pStyle w:val="ListParagraph"/>
      </w:pPr>
    </w:p>
    <w:p w14:paraId="1C4CDE19" w14:textId="3987A018" w:rsidR="00432502" w:rsidRDefault="00432502" w:rsidP="00432502">
      <w:r>
        <w:t xml:space="preserve">Note: if you got 422 status that mean selected </w:t>
      </w:r>
      <w:proofErr w:type="gramStart"/>
      <w:r>
        <w:t>id(</w:t>
      </w:r>
      <w:proofErr w:type="spellStart"/>
      <w:proofErr w:type="gramEnd"/>
      <w:r w:rsidRPr="00432502">
        <w:t>discount_</w:t>
      </w:r>
      <w:proofErr w:type="gramStart"/>
      <w:r w:rsidRPr="00432502"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432502">
        <w:t>category_</w:t>
      </w:r>
      <w:proofErr w:type="gramStart"/>
      <w:r w:rsidRPr="00432502">
        <w:t>id</w:t>
      </w:r>
      <w:r w:rsidRPr="001C4360">
        <w:t>,</w:t>
      </w:r>
      <w:r w:rsidRPr="00432502">
        <w:t>inventory</w:t>
      </w:r>
      <w:proofErr w:type="gramEnd"/>
      <w:r w:rsidRPr="00432502">
        <w:t>_id</w:t>
      </w:r>
      <w:proofErr w:type="spellEnd"/>
      <w:r>
        <w:t>)</w:t>
      </w:r>
    </w:p>
    <w:p w14:paraId="0F61D594" w14:textId="46C98E2D" w:rsidR="00432502" w:rsidRDefault="00432502" w:rsidP="00432502">
      <w:r>
        <w:t>Aren’t no exist yet so to achieve this u need to insert those field before inserting product.</w:t>
      </w:r>
    </w:p>
    <w:p w14:paraId="27BA3C80" w14:textId="28290053" w:rsidR="000316FD" w:rsidRDefault="000316FD" w:rsidP="00432502">
      <w:r>
        <w:t>Here is the result of fetching list of products:</w:t>
      </w:r>
    </w:p>
    <w:p w14:paraId="47FE480B" w14:textId="77777777" w:rsidR="00727BCE" w:rsidRDefault="00727BCE" w:rsidP="00432502"/>
    <w:p w14:paraId="54CC9B2E" w14:textId="1E390A4C" w:rsidR="001C4360" w:rsidRDefault="000316FD" w:rsidP="00432502">
      <w:r>
        <w:rPr>
          <w:noProof/>
        </w:rPr>
        <w:drawing>
          <wp:inline distT="0" distB="0" distL="0" distR="0" wp14:anchorId="42D8AC95" wp14:editId="45FF71B0">
            <wp:extent cx="5486400" cy="2976372"/>
            <wp:effectExtent l="0" t="0" r="0" b="0"/>
            <wp:docPr id="5387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67976" name=""/>
                    <pic:cNvPicPr/>
                  </pic:nvPicPr>
                  <pic:blipFill rotWithShape="1">
                    <a:blip r:embed="rId17"/>
                    <a:srcRect t="3555"/>
                    <a:stretch/>
                  </pic:blipFill>
                  <pic:spPr bwMode="auto">
                    <a:xfrm>
                      <a:off x="0" y="0"/>
                      <a:ext cx="5486400" cy="297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CCF6A" w14:textId="6B025D92" w:rsidR="000316FD" w:rsidRDefault="000316FD" w:rsidP="00432502">
      <w:r>
        <w:lastRenderedPageBreak/>
        <w:t xml:space="preserve">Sample Json </w:t>
      </w:r>
      <w:proofErr w:type="spellStart"/>
      <w:r>
        <w:t>Ressponse</w:t>
      </w:r>
      <w:proofErr w:type="spellEnd"/>
      <w:r>
        <w:t>:</w:t>
      </w:r>
    </w:p>
    <w:p w14:paraId="1F0EA4DC" w14:textId="77777777" w:rsidR="000316FD" w:rsidRPr="000316FD" w:rsidRDefault="000316FD" w:rsidP="000316FD">
      <w:pPr>
        <w:spacing w:line="240" w:lineRule="auto"/>
      </w:pPr>
      <w:r w:rsidRPr="000316FD">
        <w:t>{</w:t>
      </w:r>
    </w:p>
    <w:p w14:paraId="0FD74C37" w14:textId="77777777" w:rsidR="000316FD" w:rsidRPr="000316FD" w:rsidRDefault="000316FD" w:rsidP="000316FD">
      <w:pPr>
        <w:spacing w:line="240" w:lineRule="auto"/>
      </w:pPr>
      <w:r w:rsidRPr="000316FD">
        <w:t>    "data": {</w:t>
      </w:r>
    </w:p>
    <w:p w14:paraId="5193879C" w14:textId="77777777" w:rsidR="000316FD" w:rsidRPr="000316FD" w:rsidRDefault="000316FD" w:rsidP="000316FD">
      <w:pPr>
        <w:spacing w:line="240" w:lineRule="auto"/>
      </w:pPr>
      <w:r w:rsidRPr="000316FD">
        <w:t>        "id": 1,</w:t>
      </w:r>
    </w:p>
    <w:p w14:paraId="23C65D44" w14:textId="77777777" w:rsidR="000316FD" w:rsidRPr="000316FD" w:rsidRDefault="000316FD" w:rsidP="000316FD">
      <w:pPr>
        <w:spacing w:line="240" w:lineRule="auto"/>
      </w:pPr>
      <w:r w:rsidRPr="000316FD">
        <w:t>        "</w:t>
      </w:r>
      <w:proofErr w:type="spellStart"/>
      <w:proofErr w:type="gramStart"/>
      <w:r w:rsidRPr="000316FD">
        <w:t>cate</w:t>
      </w:r>
      <w:proofErr w:type="gramEnd"/>
      <w:r w:rsidRPr="000316FD">
        <w:t>_id</w:t>
      </w:r>
      <w:proofErr w:type="spellEnd"/>
      <w:r w:rsidRPr="000316FD">
        <w:t>": 1,</w:t>
      </w:r>
    </w:p>
    <w:p w14:paraId="0BF4BB45" w14:textId="77777777" w:rsidR="000316FD" w:rsidRPr="000316FD" w:rsidRDefault="000316FD" w:rsidP="000316FD">
      <w:pPr>
        <w:spacing w:line="240" w:lineRule="auto"/>
      </w:pPr>
      <w:r w:rsidRPr="000316FD">
        <w:t>        "</w:t>
      </w:r>
      <w:proofErr w:type="spellStart"/>
      <w:proofErr w:type="gramStart"/>
      <w:r w:rsidRPr="000316FD">
        <w:t>product</w:t>
      </w:r>
      <w:proofErr w:type="gramEnd"/>
      <w:r w:rsidRPr="000316FD">
        <w:t>_name</w:t>
      </w:r>
      <w:proofErr w:type="spellEnd"/>
      <w:r w:rsidRPr="000316FD">
        <w:t>": "16 Pro Max",</w:t>
      </w:r>
    </w:p>
    <w:p w14:paraId="46C0F712" w14:textId="77777777" w:rsidR="000316FD" w:rsidRPr="000316FD" w:rsidRDefault="000316FD" w:rsidP="000316FD">
      <w:pPr>
        <w:spacing w:line="240" w:lineRule="auto"/>
      </w:pPr>
      <w:r w:rsidRPr="000316FD">
        <w:t>        "</w:t>
      </w:r>
      <w:proofErr w:type="spellStart"/>
      <w:proofErr w:type="gramStart"/>
      <w:r w:rsidRPr="000316FD">
        <w:t>product</w:t>
      </w:r>
      <w:proofErr w:type="gramEnd"/>
      <w:r w:rsidRPr="000316FD">
        <w:t>_description</w:t>
      </w:r>
      <w:proofErr w:type="spellEnd"/>
      <w:r w:rsidRPr="000316FD">
        <w:t>": "Desc",</w:t>
      </w:r>
    </w:p>
    <w:p w14:paraId="73D33F6F" w14:textId="77777777" w:rsidR="000316FD" w:rsidRPr="000316FD" w:rsidRDefault="000316FD" w:rsidP="000316FD">
      <w:pPr>
        <w:spacing w:line="240" w:lineRule="auto"/>
      </w:pPr>
      <w:r w:rsidRPr="000316FD">
        <w:t>        "SKU": "SP-123456",</w:t>
      </w:r>
    </w:p>
    <w:p w14:paraId="0A35739F" w14:textId="77777777" w:rsidR="000316FD" w:rsidRPr="000316FD" w:rsidRDefault="000316FD" w:rsidP="000316FD">
      <w:pPr>
        <w:spacing w:line="240" w:lineRule="auto"/>
      </w:pPr>
      <w:r w:rsidRPr="000316FD">
        <w:t>        "price": "10.00",</w:t>
      </w:r>
    </w:p>
    <w:p w14:paraId="3FA15CA0" w14:textId="77777777" w:rsidR="000316FD" w:rsidRPr="000316FD" w:rsidRDefault="000316FD" w:rsidP="000316FD">
      <w:pPr>
        <w:spacing w:line="240" w:lineRule="auto"/>
      </w:pPr>
      <w:r w:rsidRPr="000316FD">
        <w:t>        "</w:t>
      </w:r>
      <w:proofErr w:type="spellStart"/>
      <w:proofErr w:type="gramStart"/>
      <w:r w:rsidRPr="000316FD">
        <w:t>discount</w:t>
      </w:r>
      <w:proofErr w:type="gramEnd"/>
      <w:r w:rsidRPr="000316FD">
        <w:t>_id</w:t>
      </w:r>
      <w:proofErr w:type="spellEnd"/>
      <w:r w:rsidRPr="000316FD">
        <w:t>": 1,</w:t>
      </w:r>
    </w:p>
    <w:p w14:paraId="2C6B3301" w14:textId="77777777" w:rsidR="000316FD" w:rsidRPr="000316FD" w:rsidRDefault="000316FD" w:rsidP="000316FD">
      <w:pPr>
        <w:spacing w:line="240" w:lineRule="auto"/>
      </w:pPr>
      <w:r w:rsidRPr="000316FD">
        <w:t>        "discount": {</w:t>
      </w:r>
    </w:p>
    <w:p w14:paraId="27906EC7" w14:textId="77777777" w:rsidR="000316FD" w:rsidRPr="000316FD" w:rsidRDefault="000316FD" w:rsidP="000316FD">
      <w:pPr>
        <w:spacing w:line="240" w:lineRule="auto"/>
      </w:pPr>
      <w:r w:rsidRPr="000316FD">
        <w:t>            "id": 1,</w:t>
      </w:r>
    </w:p>
    <w:p w14:paraId="6AF691B8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discount</w:t>
      </w:r>
      <w:proofErr w:type="gramEnd"/>
      <w:r w:rsidRPr="000316FD">
        <w:t>_name</w:t>
      </w:r>
      <w:proofErr w:type="spellEnd"/>
      <w:r w:rsidRPr="000316FD">
        <w:t>": "No Discount",</w:t>
      </w:r>
    </w:p>
    <w:p w14:paraId="10414059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discount</w:t>
      </w:r>
      <w:proofErr w:type="gramEnd"/>
      <w:r w:rsidRPr="000316FD">
        <w:t>_description</w:t>
      </w:r>
      <w:proofErr w:type="spellEnd"/>
      <w:r w:rsidRPr="000316FD">
        <w:t>": "Discount Desc",</w:t>
      </w:r>
    </w:p>
    <w:p w14:paraId="324E5D97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discount</w:t>
      </w:r>
      <w:proofErr w:type="gramEnd"/>
      <w:r w:rsidRPr="000316FD">
        <w:t>_percent</w:t>
      </w:r>
      <w:proofErr w:type="spellEnd"/>
      <w:r w:rsidRPr="000316FD">
        <w:t>": 0,</w:t>
      </w:r>
    </w:p>
    <w:p w14:paraId="036939BC" w14:textId="77777777" w:rsidR="000316FD" w:rsidRPr="000316FD" w:rsidRDefault="000316FD" w:rsidP="000316FD">
      <w:pPr>
        <w:spacing w:line="240" w:lineRule="auto"/>
      </w:pPr>
      <w:r w:rsidRPr="000316FD">
        <w:t>            "active": 1</w:t>
      </w:r>
    </w:p>
    <w:p w14:paraId="76D88689" w14:textId="77777777" w:rsidR="000316FD" w:rsidRPr="000316FD" w:rsidRDefault="000316FD" w:rsidP="000316FD">
      <w:pPr>
        <w:spacing w:line="240" w:lineRule="auto"/>
      </w:pPr>
      <w:r w:rsidRPr="000316FD">
        <w:t>        },</w:t>
      </w:r>
    </w:p>
    <w:p w14:paraId="6BAE1A2C" w14:textId="77777777" w:rsidR="000316FD" w:rsidRPr="000316FD" w:rsidRDefault="000316FD" w:rsidP="000316FD">
      <w:pPr>
        <w:spacing w:line="240" w:lineRule="auto"/>
      </w:pPr>
      <w:r w:rsidRPr="000316FD">
        <w:t>        "category": {</w:t>
      </w:r>
    </w:p>
    <w:p w14:paraId="112EF31D" w14:textId="77777777" w:rsidR="000316FD" w:rsidRPr="000316FD" w:rsidRDefault="000316FD" w:rsidP="000316FD">
      <w:pPr>
        <w:spacing w:line="240" w:lineRule="auto"/>
      </w:pPr>
      <w:r w:rsidRPr="000316FD">
        <w:t>            "id": 1,</w:t>
      </w:r>
    </w:p>
    <w:p w14:paraId="51314D04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category</w:t>
      </w:r>
      <w:proofErr w:type="gramEnd"/>
      <w:r w:rsidRPr="000316FD">
        <w:t>_name</w:t>
      </w:r>
      <w:proofErr w:type="spellEnd"/>
      <w:r w:rsidRPr="000316FD">
        <w:t>": "</w:t>
      </w:r>
      <w:proofErr w:type="spellStart"/>
      <w:r w:rsidRPr="000316FD">
        <w:t>Electornic</w:t>
      </w:r>
      <w:proofErr w:type="spellEnd"/>
      <w:r w:rsidRPr="000316FD">
        <w:t>",</w:t>
      </w:r>
    </w:p>
    <w:p w14:paraId="6B64761B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category</w:t>
      </w:r>
      <w:proofErr w:type="gramEnd"/>
      <w:r w:rsidRPr="000316FD">
        <w:t>_description</w:t>
      </w:r>
      <w:proofErr w:type="spellEnd"/>
      <w:r w:rsidRPr="000316FD">
        <w:t>": "Desc"</w:t>
      </w:r>
    </w:p>
    <w:p w14:paraId="0813D9FB" w14:textId="77777777" w:rsidR="000316FD" w:rsidRPr="000316FD" w:rsidRDefault="000316FD" w:rsidP="000316FD">
      <w:pPr>
        <w:spacing w:line="240" w:lineRule="auto"/>
      </w:pPr>
      <w:r w:rsidRPr="000316FD">
        <w:t>        },</w:t>
      </w:r>
    </w:p>
    <w:p w14:paraId="7C9E2282" w14:textId="77777777" w:rsidR="000316FD" w:rsidRPr="000316FD" w:rsidRDefault="000316FD" w:rsidP="000316FD">
      <w:pPr>
        <w:spacing w:line="240" w:lineRule="auto"/>
      </w:pPr>
      <w:r w:rsidRPr="000316FD">
        <w:t>        "inventory": {</w:t>
      </w:r>
    </w:p>
    <w:p w14:paraId="599EDB7F" w14:textId="77777777" w:rsidR="000316FD" w:rsidRPr="000316FD" w:rsidRDefault="000316FD" w:rsidP="000316FD">
      <w:pPr>
        <w:spacing w:line="240" w:lineRule="auto"/>
      </w:pPr>
      <w:r w:rsidRPr="000316FD">
        <w:t>            "id": 1,</w:t>
      </w:r>
    </w:p>
    <w:p w14:paraId="3E578428" w14:textId="77777777" w:rsidR="000316FD" w:rsidRPr="000316FD" w:rsidRDefault="000316FD" w:rsidP="000316FD">
      <w:pPr>
        <w:spacing w:line="240" w:lineRule="auto"/>
      </w:pPr>
      <w:r w:rsidRPr="000316FD">
        <w:t>            "quantity": 90,</w:t>
      </w:r>
    </w:p>
    <w:p w14:paraId="3E75D763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created</w:t>
      </w:r>
      <w:proofErr w:type="gramEnd"/>
      <w:r w:rsidRPr="000316FD">
        <w:t>_at</w:t>
      </w:r>
      <w:proofErr w:type="spellEnd"/>
      <w:r w:rsidRPr="000316FD">
        <w:t>": "2025-05-28T13:51:33.000000Z",</w:t>
      </w:r>
    </w:p>
    <w:p w14:paraId="49D4B72C" w14:textId="77777777" w:rsidR="000316FD" w:rsidRPr="000316FD" w:rsidRDefault="000316FD" w:rsidP="000316FD">
      <w:pPr>
        <w:spacing w:line="240" w:lineRule="auto"/>
      </w:pPr>
      <w:r w:rsidRPr="000316FD">
        <w:t>            "</w:t>
      </w:r>
      <w:proofErr w:type="spellStart"/>
      <w:proofErr w:type="gramStart"/>
      <w:r w:rsidRPr="000316FD">
        <w:t>updated</w:t>
      </w:r>
      <w:proofErr w:type="gramEnd"/>
      <w:r w:rsidRPr="000316FD">
        <w:t>_at</w:t>
      </w:r>
      <w:proofErr w:type="spellEnd"/>
      <w:r w:rsidRPr="000316FD">
        <w:t>": "2025-05-28T13:51:33.000000Z"</w:t>
      </w:r>
    </w:p>
    <w:p w14:paraId="0083F465" w14:textId="77777777" w:rsidR="000316FD" w:rsidRPr="000316FD" w:rsidRDefault="000316FD" w:rsidP="000316FD">
      <w:pPr>
        <w:spacing w:line="240" w:lineRule="auto"/>
      </w:pPr>
      <w:r w:rsidRPr="000316FD">
        <w:t>        }</w:t>
      </w:r>
    </w:p>
    <w:p w14:paraId="61437F43" w14:textId="77777777" w:rsidR="000316FD" w:rsidRPr="000316FD" w:rsidRDefault="000316FD" w:rsidP="000316FD">
      <w:pPr>
        <w:spacing w:line="240" w:lineRule="auto"/>
      </w:pPr>
      <w:r w:rsidRPr="000316FD">
        <w:lastRenderedPageBreak/>
        <w:t>    }</w:t>
      </w:r>
    </w:p>
    <w:p w14:paraId="49A2CB5C" w14:textId="18053DD9" w:rsidR="000316FD" w:rsidRPr="00432502" w:rsidRDefault="000316FD" w:rsidP="000316FD">
      <w:pPr>
        <w:spacing w:line="240" w:lineRule="auto"/>
      </w:pPr>
      <w:r w:rsidRPr="000316FD">
        <w:t>}</w:t>
      </w:r>
    </w:p>
    <w:p w14:paraId="43C6036D" w14:textId="4CC6D0BC" w:rsidR="00C5040C" w:rsidRPr="00727BCE" w:rsidRDefault="00432502" w:rsidP="004325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7BCE">
        <w:rPr>
          <w:rFonts w:ascii="Times New Roman" w:hAnsi="Times New Roman" w:cs="Times New Roman"/>
        </w:rPr>
        <w:t>Inserting New Product</w:t>
      </w:r>
    </w:p>
    <w:p w14:paraId="0242A008" w14:textId="77777777" w:rsidR="001C4360" w:rsidRDefault="001C4360" w:rsidP="00727BCE">
      <w:pPr>
        <w:pStyle w:val="ListParagraph"/>
      </w:pPr>
    </w:p>
    <w:p w14:paraId="092A8C7B" w14:textId="77777777" w:rsidR="001801EA" w:rsidRDefault="001801EA" w:rsidP="001801EA">
      <w:pPr>
        <w:pStyle w:val="ListParagraph"/>
      </w:pPr>
      <w:r w:rsidRPr="001801EA">
        <w:t xml:space="preserve">Select the </w:t>
      </w:r>
      <w:r w:rsidRPr="001801EA">
        <w:rPr>
          <w:b/>
          <w:bCs/>
        </w:rPr>
        <w:t>POST</w:t>
      </w:r>
      <w:r w:rsidRPr="001801EA">
        <w:t xml:space="preserve"> method, paste the URL, then go to </w:t>
      </w:r>
      <w:r w:rsidRPr="001801EA">
        <w:rPr>
          <w:b/>
          <w:bCs/>
        </w:rPr>
        <w:t>Body</w:t>
      </w:r>
      <w:r w:rsidRPr="001801EA">
        <w:t xml:space="preserve"> &gt; </w:t>
      </w:r>
      <w:r w:rsidRPr="001801EA">
        <w:rPr>
          <w:b/>
          <w:bCs/>
        </w:rPr>
        <w:t>raw</w:t>
      </w:r>
      <w:r w:rsidRPr="001801EA">
        <w:t xml:space="preserve"> &gt; and choose </w:t>
      </w:r>
      <w:r w:rsidRPr="001801EA">
        <w:rPr>
          <w:b/>
          <w:bCs/>
        </w:rPr>
        <w:t>JSON</w:t>
      </w:r>
      <w:r w:rsidRPr="001801EA">
        <w:t xml:space="preserve"> as the format. Finally, paste the following JSON structure:</w:t>
      </w:r>
    </w:p>
    <w:p w14:paraId="7A74C26A" w14:textId="05AE421A" w:rsidR="001801EA" w:rsidRPr="001801EA" w:rsidRDefault="001801EA" w:rsidP="001801EA">
      <w:pPr>
        <w:pStyle w:val="ListParagraph"/>
      </w:pPr>
      <w:r w:rsidRPr="001801EA">
        <w:t>{</w:t>
      </w:r>
    </w:p>
    <w:p w14:paraId="6C5357FD" w14:textId="77777777" w:rsidR="001801EA" w:rsidRPr="001801EA" w:rsidRDefault="001801EA" w:rsidP="001801EA">
      <w:pPr>
        <w:pStyle w:val="ListParagraph"/>
      </w:pPr>
      <w:r w:rsidRPr="001801EA">
        <w:t>    "</w:t>
      </w:r>
      <w:proofErr w:type="spellStart"/>
      <w:proofErr w:type="gramStart"/>
      <w:r w:rsidRPr="001801EA">
        <w:t>product</w:t>
      </w:r>
      <w:proofErr w:type="gramEnd"/>
      <w:r w:rsidRPr="001801EA">
        <w:t>_name</w:t>
      </w:r>
      <w:proofErr w:type="spellEnd"/>
      <w:r w:rsidRPr="001801EA">
        <w:t>": "Laptop 5090",</w:t>
      </w:r>
    </w:p>
    <w:p w14:paraId="54636BF0" w14:textId="77777777" w:rsidR="001801EA" w:rsidRPr="001801EA" w:rsidRDefault="001801EA" w:rsidP="001801EA">
      <w:pPr>
        <w:pStyle w:val="ListParagraph"/>
      </w:pPr>
      <w:r w:rsidRPr="001801EA">
        <w:t>    "</w:t>
      </w:r>
      <w:proofErr w:type="spellStart"/>
      <w:proofErr w:type="gramStart"/>
      <w:r w:rsidRPr="001801EA">
        <w:t>product</w:t>
      </w:r>
      <w:proofErr w:type="gramEnd"/>
      <w:r w:rsidRPr="001801EA">
        <w:t>_description</w:t>
      </w:r>
      <w:proofErr w:type="spellEnd"/>
      <w:r w:rsidRPr="001801EA">
        <w:t>": "A great product for testing",</w:t>
      </w:r>
    </w:p>
    <w:p w14:paraId="0530A6BD" w14:textId="77777777" w:rsidR="001801EA" w:rsidRPr="001801EA" w:rsidRDefault="001801EA" w:rsidP="001801EA">
      <w:pPr>
        <w:pStyle w:val="ListParagraph"/>
      </w:pPr>
      <w:r w:rsidRPr="001801EA">
        <w:t>    "SKU": "SP-123450",</w:t>
      </w:r>
    </w:p>
    <w:p w14:paraId="36795E41" w14:textId="77777777" w:rsidR="001801EA" w:rsidRPr="001801EA" w:rsidRDefault="001801EA" w:rsidP="001801EA">
      <w:pPr>
        <w:pStyle w:val="ListParagraph"/>
      </w:pPr>
      <w:r w:rsidRPr="001801EA">
        <w:t>    "</w:t>
      </w:r>
      <w:proofErr w:type="spellStart"/>
      <w:proofErr w:type="gramStart"/>
      <w:r w:rsidRPr="001801EA">
        <w:t>category</w:t>
      </w:r>
      <w:proofErr w:type="gramEnd"/>
      <w:r w:rsidRPr="001801EA">
        <w:t>_id</w:t>
      </w:r>
      <w:proofErr w:type="spellEnd"/>
      <w:r w:rsidRPr="001801EA">
        <w:t>": 1,</w:t>
      </w:r>
    </w:p>
    <w:p w14:paraId="6921A2ED" w14:textId="77777777" w:rsidR="001801EA" w:rsidRPr="001801EA" w:rsidRDefault="001801EA" w:rsidP="001801EA">
      <w:pPr>
        <w:pStyle w:val="ListParagraph"/>
      </w:pPr>
      <w:r w:rsidRPr="001801EA">
        <w:t>    "</w:t>
      </w:r>
      <w:proofErr w:type="spellStart"/>
      <w:proofErr w:type="gramStart"/>
      <w:r w:rsidRPr="001801EA">
        <w:t>discount</w:t>
      </w:r>
      <w:proofErr w:type="gramEnd"/>
      <w:r w:rsidRPr="001801EA">
        <w:t>_id</w:t>
      </w:r>
      <w:proofErr w:type="spellEnd"/>
      <w:r w:rsidRPr="001801EA">
        <w:t>": 1,</w:t>
      </w:r>
    </w:p>
    <w:p w14:paraId="4A744A98" w14:textId="77777777" w:rsidR="001801EA" w:rsidRPr="001801EA" w:rsidRDefault="001801EA" w:rsidP="001801EA">
      <w:pPr>
        <w:pStyle w:val="ListParagraph"/>
      </w:pPr>
      <w:r w:rsidRPr="001801EA">
        <w:t>    "price": 990.99,</w:t>
      </w:r>
    </w:p>
    <w:p w14:paraId="6A5E83A8" w14:textId="77777777" w:rsidR="001801EA" w:rsidRPr="001801EA" w:rsidRDefault="001801EA" w:rsidP="001801EA">
      <w:pPr>
        <w:pStyle w:val="ListParagraph"/>
      </w:pPr>
      <w:r w:rsidRPr="001801EA">
        <w:t>    "</w:t>
      </w:r>
      <w:proofErr w:type="gramStart"/>
      <w:r w:rsidRPr="001801EA">
        <w:t>inventory</w:t>
      </w:r>
      <w:proofErr w:type="gramEnd"/>
      <w:r w:rsidRPr="001801EA">
        <w:t>_id":2</w:t>
      </w:r>
    </w:p>
    <w:p w14:paraId="51FA01D5" w14:textId="6C531CBB" w:rsidR="001801EA" w:rsidRDefault="001801EA" w:rsidP="001801EA">
      <w:pPr>
        <w:pStyle w:val="ListParagraph"/>
      </w:pPr>
      <w:r w:rsidRPr="001801EA">
        <w:t>}</w:t>
      </w:r>
    </w:p>
    <w:p w14:paraId="25269193" w14:textId="77777777" w:rsidR="001801EA" w:rsidRDefault="001801EA" w:rsidP="001801EA">
      <w:pPr>
        <w:pStyle w:val="ListParagraph"/>
      </w:pPr>
    </w:p>
    <w:p w14:paraId="76AADBA2" w14:textId="77777777" w:rsidR="001801EA" w:rsidRDefault="001801EA" w:rsidP="001801EA">
      <w:pPr>
        <w:pStyle w:val="ListParagraph"/>
      </w:pPr>
    </w:p>
    <w:p w14:paraId="19AD9DCE" w14:textId="071710F8" w:rsidR="000316FD" w:rsidRDefault="000316FD" w:rsidP="000316FD">
      <w:pPr>
        <w:ind w:left="360"/>
      </w:pPr>
      <w:r>
        <w:rPr>
          <w:noProof/>
        </w:rPr>
        <w:drawing>
          <wp:inline distT="0" distB="0" distL="0" distR="0" wp14:anchorId="328C11F9" wp14:editId="30E02050">
            <wp:extent cx="5486400" cy="2976372"/>
            <wp:effectExtent l="0" t="0" r="0" b="0"/>
            <wp:docPr id="38192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24475" name=""/>
                    <pic:cNvPicPr/>
                  </pic:nvPicPr>
                  <pic:blipFill rotWithShape="1">
                    <a:blip r:embed="rId18"/>
                    <a:srcRect t="3555"/>
                    <a:stretch/>
                  </pic:blipFill>
                  <pic:spPr bwMode="auto">
                    <a:xfrm>
                      <a:off x="0" y="0"/>
                      <a:ext cx="5486400" cy="297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2BD75" w14:textId="77777777" w:rsidR="00727BCE" w:rsidRDefault="00727BCE" w:rsidP="000316FD">
      <w:pPr>
        <w:ind w:left="360"/>
      </w:pPr>
    </w:p>
    <w:p w14:paraId="33FE9403" w14:textId="48F3B501" w:rsidR="001801EA" w:rsidRDefault="001801EA" w:rsidP="001801EA">
      <w:pPr>
        <w:ind w:left="360"/>
      </w:pPr>
      <w:r>
        <w:t xml:space="preserve">Note: </w:t>
      </w:r>
      <w:r w:rsidRPr="001801EA">
        <w:t xml:space="preserve">If the status code is </w:t>
      </w:r>
      <w:r w:rsidRPr="001801EA">
        <w:rPr>
          <w:b/>
          <w:bCs/>
        </w:rPr>
        <w:t>201</w:t>
      </w:r>
      <w:r w:rsidRPr="001801EA">
        <w:t>, it means your insertion was successful.</w:t>
      </w:r>
    </w:p>
    <w:p w14:paraId="560BB424" w14:textId="77777777" w:rsidR="00A268D9" w:rsidRDefault="00A268D9" w:rsidP="001801EA">
      <w:pPr>
        <w:ind w:left="360"/>
      </w:pPr>
    </w:p>
    <w:p w14:paraId="28C1F8E2" w14:textId="77777777" w:rsidR="00A268D9" w:rsidRDefault="00A268D9" w:rsidP="001801EA">
      <w:pPr>
        <w:ind w:left="360"/>
      </w:pPr>
    </w:p>
    <w:p w14:paraId="2689244B" w14:textId="77777777" w:rsidR="00A268D9" w:rsidRDefault="00A268D9" w:rsidP="001801EA">
      <w:pPr>
        <w:ind w:left="360"/>
      </w:pPr>
    </w:p>
    <w:p w14:paraId="353657D5" w14:textId="18B8C06F" w:rsidR="001801EA" w:rsidRPr="00727BCE" w:rsidRDefault="001801EA" w:rsidP="00180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7BCE">
        <w:rPr>
          <w:rFonts w:ascii="Times New Roman" w:hAnsi="Times New Roman" w:cs="Times New Roman"/>
        </w:rPr>
        <w:lastRenderedPageBreak/>
        <w:t>Eding Specific Product</w:t>
      </w:r>
    </w:p>
    <w:p w14:paraId="1E069FB3" w14:textId="6D5AF04B" w:rsidR="001801EA" w:rsidRDefault="001801EA" w:rsidP="001801EA">
      <w:pPr>
        <w:ind w:left="360"/>
      </w:pPr>
      <w:r>
        <w:rPr>
          <w:noProof/>
        </w:rPr>
        <w:drawing>
          <wp:inline distT="0" distB="0" distL="0" distR="0" wp14:anchorId="3FE5B14D" wp14:editId="1A6E0EAF">
            <wp:extent cx="5486400" cy="3086100"/>
            <wp:effectExtent l="0" t="0" r="0" b="0"/>
            <wp:docPr id="6926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39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F54" w14:textId="77777777" w:rsidR="00727BCE" w:rsidRDefault="00727BCE" w:rsidP="001801EA">
      <w:pPr>
        <w:ind w:left="360"/>
      </w:pPr>
    </w:p>
    <w:p w14:paraId="151F0F49" w14:textId="7EEA8C58" w:rsidR="001801EA" w:rsidRDefault="001801EA" w:rsidP="00727BCE">
      <w:pPr>
        <w:ind w:left="360"/>
      </w:pPr>
      <w:r>
        <w:t xml:space="preserve">Note: </w:t>
      </w:r>
      <w:r w:rsidRPr="001801EA">
        <w:t xml:space="preserve">If the status code is </w:t>
      </w:r>
      <w:r>
        <w:rPr>
          <w:b/>
          <w:bCs/>
        </w:rPr>
        <w:t>200</w:t>
      </w:r>
      <w:r w:rsidRPr="001801EA">
        <w:t xml:space="preserve">, it means your </w:t>
      </w:r>
      <w:r>
        <w:t xml:space="preserve">updating </w:t>
      </w:r>
      <w:r w:rsidRPr="001801EA">
        <w:t>was successful.</w:t>
      </w:r>
    </w:p>
    <w:p w14:paraId="1F93C9F1" w14:textId="3B710E46" w:rsidR="001801EA" w:rsidRPr="00727BCE" w:rsidRDefault="001801EA" w:rsidP="001801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27BCE">
        <w:rPr>
          <w:rFonts w:ascii="Times New Roman" w:hAnsi="Times New Roman" w:cs="Times New Roman"/>
        </w:rPr>
        <w:t>Deleting Specific Product</w:t>
      </w:r>
    </w:p>
    <w:p w14:paraId="7B3D6A45" w14:textId="77777777" w:rsidR="00727BCE" w:rsidRDefault="00727BCE" w:rsidP="00727BCE">
      <w:pPr>
        <w:pStyle w:val="ListParagraph"/>
      </w:pPr>
    </w:p>
    <w:p w14:paraId="205EBF6A" w14:textId="011EAA50" w:rsidR="001801EA" w:rsidRDefault="001801EA" w:rsidP="001801EA">
      <w:pPr>
        <w:pStyle w:val="ListParagraph"/>
      </w:pPr>
      <w:r>
        <w:rPr>
          <w:noProof/>
        </w:rPr>
        <w:drawing>
          <wp:inline distT="0" distB="0" distL="0" distR="0" wp14:anchorId="0E8CF15A" wp14:editId="27560283">
            <wp:extent cx="5486400" cy="3086100"/>
            <wp:effectExtent l="0" t="0" r="0" b="0"/>
            <wp:docPr id="86820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01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6A26" w14:textId="77777777" w:rsidR="00727BCE" w:rsidRDefault="00727BCE" w:rsidP="001801EA">
      <w:pPr>
        <w:pStyle w:val="ListParagraph"/>
      </w:pPr>
    </w:p>
    <w:p w14:paraId="30227052" w14:textId="74A508E1" w:rsidR="000411A9" w:rsidRDefault="000411A9" w:rsidP="00A81091">
      <w:pPr>
        <w:spacing w:line="360" w:lineRule="auto"/>
        <w:ind w:left="360"/>
      </w:pPr>
      <w:r>
        <w:lastRenderedPageBreak/>
        <w:t xml:space="preserve">Note: </w:t>
      </w:r>
      <w:r w:rsidRPr="001801EA">
        <w:t xml:space="preserve">If the status code is </w:t>
      </w:r>
      <w:r>
        <w:rPr>
          <w:b/>
          <w:bCs/>
        </w:rPr>
        <w:t>204</w:t>
      </w:r>
      <w:r w:rsidRPr="001801EA">
        <w:t xml:space="preserve">, it means your </w:t>
      </w:r>
      <w:r>
        <w:t xml:space="preserve">deleting </w:t>
      </w:r>
      <w:r w:rsidRPr="001801EA">
        <w:t>was successful.</w:t>
      </w:r>
      <w:r>
        <w:t xml:space="preserve"> It’s ok if you don’t get any content.</w:t>
      </w:r>
    </w:p>
    <w:p w14:paraId="11241410" w14:textId="77777777" w:rsidR="000411A9" w:rsidRPr="00656D08" w:rsidRDefault="000411A9" w:rsidP="001801EA">
      <w:pPr>
        <w:pStyle w:val="ListParagraph"/>
      </w:pPr>
    </w:p>
    <w:sectPr w:rsidR="000411A9" w:rsidRPr="00656D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CA6B17"/>
    <w:multiLevelType w:val="hybridMultilevel"/>
    <w:tmpl w:val="C75E0E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D7E30"/>
    <w:multiLevelType w:val="hybridMultilevel"/>
    <w:tmpl w:val="2D28C5CE"/>
    <w:lvl w:ilvl="0" w:tplc="F314D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7691E"/>
    <w:multiLevelType w:val="hybridMultilevel"/>
    <w:tmpl w:val="CE38ED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2857">
    <w:abstractNumId w:val="8"/>
  </w:num>
  <w:num w:numId="2" w16cid:durableId="50080407">
    <w:abstractNumId w:val="6"/>
  </w:num>
  <w:num w:numId="3" w16cid:durableId="726219101">
    <w:abstractNumId w:val="5"/>
  </w:num>
  <w:num w:numId="4" w16cid:durableId="80371243">
    <w:abstractNumId w:val="4"/>
  </w:num>
  <w:num w:numId="5" w16cid:durableId="1954359127">
    <w:abstractNumId w:val="7"/>
  </w:num>
  <w:num w:numId="6" w16cid:durableId="1619920252">
    <w:abstractNumId w:val="3"/>
  </w:num>
  <w:num w:numId="7" w16cid:durableId="1963803061">
    <w:abstractNumId w:val="2"/>
  </w:num>
  <w:num w:numId="8" w16cid:durableId="570892782">
    <w:abstractNumId w:val="1"/>
  </w:num>
  <w:num w:numId="9" w16cid:durableId="1466848456">
    <w:abstractNumId w:val="0"/>
  </w:num>
  <w:num w:numId="10" w16cid:durableId="1763984769">
    <w:abstractNumId w:val="9"/>
  </w:num>
  <w:num w:numId="11" w16cid:durableId="451095533">
    <w:abstractNumId w:val="11"/>
  </w:num>
  <w:num w:numId="12" w16cid:durableId="11410742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6FD"/>
    <w:rsid w:val="00034616"/>
    <w:rsid w:val="000411A9"/>
    <w:rsid w:val="000573E1"/>
    <w:rsid w:val="0006063C"/>
    <w:rsid w:val="00102DEF"/>
    <w:rsid w:val="00131033"/>
    <w:rsid w:val="0015074B"/>
    <w:rsid w:val="001801EA"/>
    <w:rsid w:val="001C4360"/>
    <w:rsid w:val="00226397"/>
    <w:rsid w:val="0029639D"/>
    <w:rsid w:val="00326F90"/>
    <w:rsid w:val="00432502"/>
    <w:rsid w:val="004F0AFC"/>
    <w:rsid w:val="0051276E"/>
    <w:rsid w:val="00656D08"/>
    <w:rsid w:val="00727BCE"/>
    <w:rsid w:val="00811450"/>
    <w:rsid w:val="00937B89"/>
    <w:rsid w:val="00A268D9"/>
    <w:rsid w:val="00A53219"/>
    <w:rsid w:val="00A81091"/>
    <w:rsid w:val="00AA0957"/>
    <w:rsid w:val="00AA1D8D"/>
    <w:rsid w:val="00B47730"/>
    <w:rsid w:val="00C5040C"/>
    <w:rsid w:val="00CB0664"/>
    <w:rsid w:val="00D3302E"/>
    <w:rsid w:val="00FB6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45D72"/>
  <w14:defaultImageDpi w14:val="300"/>
  <w15:docId w15:val="{2DCFEFC1-B44E-4E4D-80DC-BCEA0BDE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33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02E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330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3302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5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50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products" TargetMode="External"/><Relationship Id="rId13" Type="http://schemas.openxmlformats.org/officeDocument/2006/relationships/hyperlink" Target="http://127.0.0.1:8090/client/products/creat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127.0.0.1:8000/api/v1/products/edit/%7bid%7d" TargetMode="External"/><Relationship Id="rId12" Type="http://schemas.openxmlformats.org/officeDocument/2006/relationships/hyperlink" Target="http://127.0.0.1:8090/client/products/%7bid%7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v1/products" TargetMode="External"/><Relationship Id="rId11" Type="http://schemas.openxmlformats.org/officeDocument/2006/relationships/hyperlink" Target="http://127.0.0.1:8090/client/produ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/client/products/%7bid%7d/edit" TargetMode="External"/><Relationship Id="rId10" Type="http://schemas.openxmlformats.org/officeDocument/2006/relationships/hyperlink" Target="http://127.0.0.1:8000/api/v1/products/%7bid%7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127.0.0.1:8000/api/v1/products/%7bid%7d/edit" TargetMode="External"/><Relationship Id="rId14" Type="http://schemas.openxmlformats.org/officeDocument/2006/relationships/hyperlink" Target="http://127.0.0.1:8090/client/produc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2025-05-30T13:25:00Z</dcterms:created>
  <dcterms:modified xsi:type="dcterms:W3CDTF">2025-06-04T13:58:00Z</dcterms:modified>
  <cp:category/>
</cp:coreProperties>
</file>